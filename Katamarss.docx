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5B3D" w14:textId="77777777" w:rsidR="00BC097B" w:rsidRDefault="00000000" w:rsidP="007C737D">
      <w:r>
        <w:t>قطمارس ليوم الجمعة 28/7/2023 و يوافق قبطيا  21-أبيب-1739</w:t>
      </w:r>
    </w:p>
    <w:p w14:paraId="09AB0044" w14:textId="77777777" w:rsidR="00BC097B" w:rsidRDefault="00000000" w:rsidP="007C737D">
      <w:r>
        <w:rPr>
          <w:color w:val="FF0000"/>
        </w:rPr>
        <w:t>البولس</w:t>
      </w:r>
    </w:p>
    <w:p w14:paraId="0035E0A9" w14:textId="77777777" w:rsidR="00BC097B" w:rsidRDefault="00000000" w:rsidP="007C737D">
      <w:r>
        <w:t xml:space="preserve"> فصلٌ من رسالة مُعلِّمِنا بولس الرسول الثانية إلى أهل كورنثوس بَرَكَتُهُ علينا. آمين. </w:t>
      </w:r>
    </w:p>
    <w:p w14:paraId="65ECC9BA" w14:textId="77777777" w:rsidR="007C737D" w:rsidRDefault="00000000" w:rsidP="007C737D">
      <w:r>
        <w:t xml:space="preserve">أنَا نَفْسِي بُولُسُ أَطْلُبُ إلَيْكُمْ بِوَدَاعَةِ الْمَسِيحِ وَحِلْمِهِ، كَمَا أني ذَلِيلٌ بَيْنَكُمْ وَأمَامَكُمْ، وَلكِنْ فِيمَا أنا خَارجٌ عَنْكُمْ فَمُتَجَاسِرٌ عَلَيْكُمْ. </w:t>
      </w:r>
    </w:p>
    <w:p w14:paraId="50663C15" w14:textId="77777777" w:rsidR="007C737D" w:rsidRDefault="00000000" w:rsidP="007C737D">
      <w:proofErr w:type="spellStart"/>
      <w:r>
        <w:t>وَأَطْلُبُ</w:t>
      </w:r>
      <w:proofErr w:type="spellEnd"/>
      <w:r>
        <w:t xml:space="preserve"> </w:t>
      </w:r>
      <w:proofErr w:type="spellStart"/>
      <w:r>
        <w:t>أنْ</w:t>
      </w:r>
      <w:proofErr w:type="spellEnd"/>
      <w:r>
        <w:t xml:space="preserve"> </w:t>
      </w:r>
      <w:proofErr w:type="spellStart"/>
      <w:r>
        <w:t>أَكُونَ</w:t>
      </w:r>
      <w:proofErr w:type="spellEnd"/>
      <w:r>
        <w:t xml:space="preserve"> </w:t>
      </w:r>
      <w:proofErr w:type="spellStart"/>
      <w:r>
        <w:t>مُتَجَاسِراً</w:t>
      </w:r>
      <w:proofErr w:type="spellEnd"/>
      <w:r>
        <w:t xml:space="preserve"> وَلَسْتُ عِنْدَكُمْ بِالثِّقَةِ التي بِهَا أَظنُّ أنِّي سَأَتَجَاسَرُ عَلَى قَوْمٍ، الَّذِينَ يَحْسِبُونَنَا كَأننَا نَسْلُكُ حَسَبَ الْجَسَدِ. </w:t>
      </w:r>
    </w:p>
    <w:p w14:paraId="2CE99CD2" w14:textId="77777777" w:rsidR="007C737D" w:rsidRDefault="00000000" w:rsidP="007C737D">
      <w:proofErr w:type="spellStart"/>
      <w:r>
        <w:t>لأننَا</w:t>
      </w:r>
      <w:proofErr w:type="spellEnd"/>
      <w:r>
        <w:t xml:space="preserve"> </w:t>
      </w:r>
      <w:proofErr w:type="spellStart"/>
      <w:r>
        <w:t>وَإنْ</w:t>
      </w:r>
      <w:proofErr w:type="spellEnd"/>
      <w:r>
        <w:t xml:space="preserve"> </w:t>
      </w:r>
      <w:proofErr w:type="spellStart"/>
      <w:r>
        <w:t>كُنَّا</w:t>
      </w:r>
      <w:proofErr w:type="spellEnd"/>
      <w:r>
        <w:t xml:space="preserve"> </w:t>
      </w:r>
      <w:proofErr w:type="spellStart"/>
      <w:r>
        <w:t>نَسْلُكُ</w:t>
      </w:r>
      <w:proofErr w:type="spellEnd"/>
      <w:r>
        <w:t xml:space="preserve"> حَسَبَ الْجَسَدِ، فَلَسْنَا مُتَجَنِّدِينَ حَسَبَ الْجَسَدِ. إذْ أَسْلِحَةُ جُنْدِيَّتِنا لَيْسَتْ جَسَدِيَّةً، بَلْ هِيَ قُوَاتُ اللَّهِ تَهْدِمُ الْحُصُونَ. </w:t>
      </w:r>
    </w:p>
    <w:p w14:paraId="2C739ABC" w14:textId="77777777" w:rsidR="007C737D" w:rsidRDefault="00000000" w:rsidP="007C737D">
      <w:proofErr w:type="spellStart"/>
      <w:r>
        <w:t>وَتَهْدِمُ</w:t>
      </w:r>
      <w:proofErr w:type="spellEnd"/>
      <w:r>
        <w:t xml:space="preserve"> </w:t>
      </w:r>
      <w:proofErr w:type="spellStart"/>
      <w:r>
        <w:t>الآرَاءَ</w:t>
      </w:r>
      <w:proofErr w:type="spellEnd"/>
      <w:r>
        <w:t xml:space="preserve"> </w:t>
      </w:r>
      <w:proofErr w:type="spellStart"/>
      <w:r>
        <w:t>وكُلَّ</w:t>
      </w:r>
      <w:proofErr w:type="spellEnd"/>
      <w:r>
        <w:t xml:space="preserve"> </w:t>
      </w:r>
      <w:proofErr w:type="spellStart"/>
      <w:r>
        <w:t>عُلْوٍ</w:t>
      </w:r>
      <w:proofErr w:type="spellEnd"/>
      <w:r>
        <w:t xml:space="preserve"> يَرْتَفِعُ ضِدَّ مَعْرِفَةِ اللَّهِ، وَنَسْبِي كُلَّ فِكْرٍ إلى طَاعَةِ الْمَسِيحِ، </w:t>
      </w:r>
    </w:p>
    <w:p w14:paraId="2DF87076" w14:textId="1931F43E" w:rsidR="00BC097B" w:rsidRDefault="00000000" w:rsidP="007C737D">
      <w:proofErr w:type="spellStart"/>
      <w:r>
        <w:t>وَمُسْتَعِدِّينَ</w:t>
      </w:r>
      <w:proofErr w:type="spellEnd"/>
      <w:r>
        <w:t xml:space="preserve"> </w:t>
      </w:r>
      <w:proofErr w:type="spellStart"/>
      <w:r>
        <w:t>لأنْ</w:t>
      </w:r>
      <w:proofErr w:type="spellEnd"/>
      <w:r>
        <w:t xml:space="preserve"> </w:t>
      </w:r>
      <w:proofErr w:type="spellStart"/>
      <w:r>
        <w:t>نَنْتَقِمَ</w:t>
      </w:r>
      <w:proofErr w:type="spellEnd"/>
      <w:r>
        <w:t xml:space="preserve"> </w:t>
      </w:r>
      <w:proofErr w:type="spellStart"/>
      <w:r>
        <w:t>عَلَى</w:t>
      </w:r>
      <w:proofErr w:type="spellEnd"/>
      <w:r>
        <w:t xml:space="preserve"> كُلِّ عِصْيَانٍ، مَتَى كَمُلَتْ طَاعَتُكُمْ.</w:t>
      </w:r>
    </w:p>
    <w:p w14:paraId="2EFF3A22" w14:textId="77777777" w:rsidR="00BC097B" w:rsidRDefault="00000000" w:rsidP="007C737D">
      <w:proofErr w:type="spellStart"/>
      <w:r>
        <w:t>أَتَنْظُرُونَ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مَا</w:t>
      </w:r>
      <w:proofErr w:type="spellEnd"/>
      <w:r>
        <w:t xml:space="preserve"> </w:t>
      </w:r>
      <w:proofErr w:type="spellStart"/>
      <w:r>
        <w:t>هُوَ</w:t>
      </w:r>
      <w:proofErr w:type="spellEnd"/>
      <w:r>
        <w:t xml:space="preserve"> قُدَّامَكُمْ؟ إنْ كَانَ أَحَدٌ يَثِقُ مِنْ نَفْسِهِ بِأنهُ لِلْمَسِيحِ، فَلْيُفَكِّرْ في نَفْسِهِ أيْضاً</w:t>
      </w:r>
    </w:p>
    <w:p w14:paraId="1065F55C" w14:textId="77777777" w:rsidR="00BC097B" w:rsidRDefault="00000000" w:rsidP="007C737D">
      <w:r>
        <w:t xml:space="preserve"> أنهُ كَمَا هُوَ لِلْمَسِيحِ، كَذلِكَ نَحْنُ أيْضاً. فَإنِّي وَإنِ افْتَخَرْتُ شَيْئاً أَكْثَرَ بِالسُّلْطَانِ الَّذِي أَعْطَاهُ لِي الرَّبُّ </w:t>
      </w:r>
    </w:p>
    <w:p w14:paraId="32827715" w14:textId="77777777" w:rsidR="00BC097B" w:rsidRDefault="00000000" w:rsidP="007C737D">
      <w:r>
        <w:t xml:space="preserve"> لِلْبُنْيَانِ وَلَيْسَ لِهَدْمِكُمْ، لا أَخْجَلُ. لِئَلاَّ أَظْهَرَ كَوَاحِدٍ يُخِيفُكُمْ بِالرَّسَائِلِ. لأنهُ يَقُولُ</w:t>
      </w:r>
    </w:p>
    <w:p w14:paraId="521F1DFF" w14:textId="77777777" w:rsidR="00BC097B" w:rsidRDefault="00000000" w:rsidP="007C737D">
      <w:r>
        <w:t xml:space="preserve"> " الرَّسَائِلُ ثَقِيلَةٌ وَقَوِيَّةٌ، وَأَمَّا حُضُورُ الْجَسَدِ فَضَعِيفٌ، وَالْكَلاَمُ مَرْذُولٌ ". مِثْلُ هذَا فَلْيَحْسِبْ هذَا</w:t>
      </w:r>
    </w:p>
    <w:p w14:paraId="308A9F7B" w14:textId="77777777" w:rsidR="007C737D" w:rsidRDefault="00000000" w:rsidP="007C737D">
      <w:r>
        <w:t xml:space="preserve"> أنَّنَا كَمَا نَحْنُ في الْكَلاَمِ بِالرَّسَائِلِ وَنَحْنُ غَائِبُونَ عَنكُمْ، هكَذَا نَكُون أيْضاً بِالْفِعْلِ وَنَحْنُ حَاضِرُونَ عِنْدَكُمْ. </w:t>
      </w:r>
    </w:p>
    <w:p w14:paraId="2DF7F5E8" w14:textId="77777777" w:rsidR="007C737D" w:rsidRDefault="00000000" w:rsidP="007C737D">
      <w:proofErr w:type="spellStart"/>
      <w:r>
        <w:t>لأننَا</w:t>
      </w:r>
      <w:proofErr w:type="spellEnd"/>
      <w:r>
        <w:t xml:space="preserve"> </w:t>
      </w:r>
      <w:proofErr w:type="spellStart"/>
      <w:r>
        <w:t>لا</w:t>
      </w:r>
      <w:proofErr w:type="spellEnd"/>
      <w:r>
        <w:t xml:space="preserve"> </w:t>
      </w:r>
      <w:proofErr w:type="spellStart"/>
      <w:r>
        <w:t>نَتَجَاسَرُ</w:t>
      </w:r>
      <w:proofErr w:type="spellEnd"/>
      <w:r>
        <w:t xml:space="preserve"> </w:t>
      </w:r>
      <w:proofErr w:type="spellStart"/>
      <w:r>
        <w:t>أنْ</w:t>
      </w:r>
      <w:proofErr w:type="spellEnd"/>
      <w:r>
        <w:t xml:space="preserve"> نُشَبِّهَ أنْفُسَنَا أوْ نُقَايسَ ذَوَاتَنَا بِقَوْمٍ يَمْدَحُونَ أَنْفُسَهُمْ وَحْدَهُمْ، بَلْ إذْ هُمْ يَقِيسُونَ أَنْفُسَهُمْ عَلَى أَنْفُسِهِمْ، </w:t>
      </w:r>
    </w:p>
    <w:p w14:paraId="7DE10B43" w14:textId="77777777" w:rsidR="007C737D" w:rsidRDefault="00000000" w:rsidP="007C737D">
      <w:proofErr w:type="spellStart"/>
      <w:r>
        <w:t>وَيُقَابِلُونَ</w:t>
      </w:r>
      <w:proofErr w:type="spellEnd"/>
      <w:r>
        <w:t xml:space="preserve"> </w:t>
      </w:r>
      <w:proofErr w:type="spellStart"/>
      <w:r>
        <w:t>أنْفُسَهُمْ</w:t>
      </w:r>
      <w:proofErr w:type="spellEnd"/>
      <w:r>
        <w:t xml:space="preserve"> </w:t>
      </w:r>
      <w:proofErr w:type="spellStart"/>
      <w:r>
        <w:t>بِأَنْفُسِهِمْ</w:t>
      </w:r>
      <w:proofErr w:type="spellEnd"/>
      <w:r>
        <w:t xml:space="preserve">، </w:t>
      </w:r>
      <w:proofErr w:type="spellStart"/>
      <w:r>
        <w:t>وَهُمْ</w:t>
      </w:r>
      <w:proofErr w:type="spellEnd"/>
      <w:r>
        <w:t xml:space="preserve"> لا يَفْهَمُونَ. وَلكِنْ نَحْنُ لاَ نَفْتَخِرُ إلى مَا لا يُقَاسُ، </w:t>
      </w:r>
    </w:p>
    <w:p w14:paraId="0A40941D" w14:textId="77777777" w:rsidR="007C737D" w:rsidRDefault="00000000" w:rsidP="007C737D">
      <w:proofErr w:type="spellStart"/>
      <w:r>
        <w:t>بَلْ</w:t>
      </w:r>
      <w:proofErr w:type="spellEnd"/>
      <w:r>
        <w:t xml:space="preserve"> </w:t>
      </w:r>
      <w:proofErr w:type="spellStart"/>
      <w:r>
        <w:t>حَسَبَ</w:t>
      </w:r>
      <w:proofErr w:type="spellEnd"/>
      <w:r>
        <w:t xml:space="preserve"> </w:t>
      </w:r>
      <w:proofErr w:type="spellStart"/>
      <w:r>
        <w:t>قِيَاسِ</w:t>
      </w:r>
      <w:proofErr w:type="spellEnd"/>
      <w:r>
        <w:t xml:space="preserve"> </w:t>
      </w:r>
      <w:proofErr w:type="spellStart"/>
      <w:r>
        <w:t>الْقَانُونِ</w:t>
      </w:r>
      <w:proofErr w:type="spellEnd"/>
      <w:r>
        <w:t xml:space="preserve"> الَّذِي رَسَمَهُ لَنَا اللَّهُ، لِلْبُلُوغِ إلَيْهِ وَإلَيْكُمْ بِقِيَاسٍ. لأننَا لا نُمَدِّدُ أَنْفُسَنَا كَأننَا لا نَبْلُغُ إلَيْكُمْ. </w:t>
      </w:r>
    </w:p>
    <w:p w14:paraId="1EA86D22" w14:textId="77777777" w:rsidR="007C737D" w:rsidRDefault="00000000" w:rsidP="007C737D">
      <w:proofErr w:type="spellStart"/>
      <w:r>
        <w:t>إذْ</w:t>
      </w:r>
      <w:proofErr w:type="spellEnd"/>
      <w:r>
        <w:t xml:space="preserve"> </w:t>
      </w:r>
      <w:proofErr w:type="spellStart"/>
      <w:r>
        <w:t>قَدْ</w:t>
      </w:r>
      <w:proofErr w:type="spellEnd"/>
      <w:r>
        <w:t xml:space="preserve"> </w:t>
      </w:r>
      <w:proofErr w:type="spellStart"/>
      <w:r>
        <w:t>وَصَلْنَا</w:t>
      </w:r>
      <w:proofErr w:type="spellEnd"/>
      <w:r>
        <w:t xml:space="preserve"> </w:t>
      </w:r>
      <w:proofErr w:type="spellStart"/>
      <w:r>
        <w:t>إلَيْكُمْ</w:t>
      </w:r>
      <w:proofErr w:type="spellEnd"/>
      <w:r>
        <w:t xml:space="preserve"> أيْضاً في إنْجِيلِ الْمَسِيحِ. غَيْرَ مُفْتَخِرِينَ إلى مَا لا </w:t>
      </w:r>
      <w:proofErr w:type="spellStart"/>
      <w:r>
        <w:t>يُقَاسُ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أَتْعَابِ</w:t>
      </w:r>
      <w:proofErr w:type="spellEnd"/>
      <w:r>
        <w:t xml:space="preserve"> </w:t>
      </w:r>
      <w:proofErr w:type="spellStart"/>
      <w:r>
        <w:t>آخَرِينَ</w:t>
      </w:r>
      <w:proofErr w:type="spellEnd"/>
      <w:r>
        <w:t>،</w:t>
      </w:r>
    </w:p>
    <w:p w14:paraId="56391F9F" w14:textId="77777777" w:rsidR="007C737D" w:rsidRDefault="00000000" w:rsidP="007C737D">
      <w:r>
        <w:t xml:space="preserve"> بَلْ لَنَا رَجَاءٌ  إذا نَمَا إيمَانُكُمْ  لِيَتَعَظَّمَ فِيكُمْ مِثْلَ قَانُونِنَا بِزِيَادَةٍ، لِنُبَشِّرَكُمْ بِمَا هُوَ أَعْظَمُ مِنْ ذلِكَ. </w:t>
      </w:r>
    </w:p>
    <w:p w14:paraId="0ECE906A" w14:textId="3E6F7DC7" w:rsidR="00BC097B" w:rsidRDefault="00000000" w:rsidP="007C737D">
      <w:proofErr w:type="spellStart"/>
      <w:r>
        <w:t>لا</w:t>
      </w:r>
      <w:proofErr w:type="spellEnd"/>
      <w:r>
        <w:t xml:space="preserve"> </w:t>
      </w:r>
      <w:proofErr w:type="spellStart"/>
      <w:r>
        <w:t>لِنَفْتَخِرَ</w:t>
      </w:r>
      <w:proofErr w:type="spellEnd"/>
      <w:r>
        <w:t xml:space="preserve"> </w:t>
      </w:r>
      <w:proofErr w:type="spellStart"/>
      <w:r>
        <w:t>بِالأُمُورِ</w:t>
      </w:r>
      <w:proofErr w:type="spellEnd"/>
      <w:r>
        <w:t xml:space="preserve"> </w:t>
      </w:r>
      <w:proofErr w:type="spellStart"/>
      <w:r>
        <w:t>الْمُعَدَّةِ</w:t>
      </w:r>
      <w:proofErr w:type="spellEnd"/>
      <w:r>
        <w:t xml:space="preserve"> في قَانُونٍ غَرِيبٍ. وَأمَّا</w:t>
      </w:r>
    </w:p>
    <w:p w14:paraId="2586DEA4" w14:textId="77777777" w:rsidR="00BC097B" w:rsidRDefault="00000000" w:rsidP="007C737D">
      <w:r>
        <w:t xml:space="preserve"> " مَنْ يَفْتَخِرْ فَلْيَفْتَخِرْ بِالرَّبِّ. لأنهُ لَيْسَ مَنْ يَمْدَحُ نَفْسَهُ وَحْدَهُ هُوَ الْمُخْتَارُ، بَلْ مَنْ يَمْدَحُهُ الرَّبُّ ".   </w:t>
      </w:r>
    </w:p>
    <w:p w14:paraId="421812E5" w14:textId="77777777" w:rsidR="00BC097B" w:rsidRDefault="00000000" w:rsidP="007C737D">
      <w:r>
        <w:rPr>
          <w:color w:val="FF0000"/>
        </w:rPr>
        <w:t>الكاثوليكون</w:t>
      </w:r>
    </w:p>
    <w:p w14:paraId="3099A273" w14:textId="77777777" w:rsidR="00BC097B" w:rsidRDefault="00000000" w:rsidP="007C737D">
      <w:r>
        <w:t xml:space="preserve"> فصلٌ من رسالة مُعلِّمنا بطرس الرسول الأولى بركته علينا. آمين. </w:t>
      </w:r>
    </w:p>
    <w:p w14:paraId="6A202742" w14:textId="77777777" w:rsidR="007C737D" w:rsidRDefault="00000000" w:rsidP="007C737D">
      <w:r>
        <w:t xml:space="preserve">فَإذْ قَدْ تَألَّمَ الْمَسِيحُ بِالْجَسَدِ عَنَّا، تَسَلَّحُوا أَنْتُمْ أيْضاً بِهذَا الْمِثَالِ. فَإنَّ مَنْ تَألَّمَ </w:t>
      </w:r>
      <w:proofErr w:type="spellStart"/>
      <w:r>
        <w:t>بِالْجَسَدِ</w:t>
      </w:r>
      <w:proofErr w:type="spellEnd"/>
      <w:r>
        <w:t xml:space="preserve">، </w:t>
      </w:r>
      <w:proofErr w:type="spellStart"/>
      <w:r>
        <w:t>كُفَّ</w:t>
      </w:r>
      <w:proofErr w:type="spellEnd"/>
      <w:r>
        <w:t xml:space="preserve"> </w:t>
      </w:r>
      <w:proofErr w:type="spellStart"/>
      <w:r>
        <w:t>عَنِ</w:t>
      </w:r>
      <w:proofErr w:type="spellEnd"/>
      <w:r>
        <w:t xml:space="preserve"> </w:t>
      </w:r>
      <w:proofErr w:type="spellStart"/>
      <w:r>
        <w:t>الْخَطِيَّةِ</w:t>
      </w:r>
      <w:proofErr w:type="spellEnd"/>
      <w:r>
        <w:t>،</w:t>
      </w:r>
    </w:p>
    <w:p w14:paraId="01A5051F" w14:textId="77777777" w:rsidR="007C737D" w:rsidRDefault="00000000" w:rsidP="007C737D">
      <w:r>
        <w:t xml:space="preserve"> لِكَيْ لا يَعِيشَ أيْضاً الزَّمَانَ الْبَاقِيَ في الْجَسَدِ، لِشَهَوَاتِ النَّاسِ، بَلْ لإرَادَةِ اللَّهِ. </w:t>
      </w:r>
    </w:p>
    <w:p w14:paraId="5A97AE0F" w14:textId="77777777" w:rsidR="007C737D" w:rsidRDefault="00000000" w:rsidP="007C737D">
      <w:proofErr w:type="spellStart"/>
      <w:r>
        <w:t>لأنهُ</w:t>
      </w:r>
      <w:proofErr w:type="spellEnd"/>
      <w:r>
        <w:t xml:space="preserve"> </w:t>
      </w:r>
      <w:proofErr w:type="spellStart"/>
      <w:r>
        <w:t>يَكْفِيكُمُ</w:t>
      </w:r>
      <w:proofErr w:type="spellEnd"/>
      <w:r>
        <w:t xml:space="preserve"> </w:t>
      </w:r>
      <w:proofErr w:type="spellStart"/>
      <w:r>
        <w:t>الزَّمَانُ</w:t>
      </w:r>
      <w:proofErr w:type="spellEnd"/>
      <w:r>
        <w:t xml:space="preserve"> </w:t>
      </w:r>
      <w:proofErr w:type="spellStart"/>
      <w:r>
        <w:t>الَّذِي</w:t>
      </w:r>
      <w:proofErr w:type="spellEnd"/>
      <w:r>
        <w:t xml:space="preserve"> مَضَى إذْ كُنْتُمْ تَصْنَعُونَ فِيهِ إرَادَةَ الأُمَمِ، </w:t>
      </w:r>
    </w:p>
    <w:p w14:paraId="206AF6E5" w14:textId="77777777" w:rsidR="007C737D" w:rsidRDefault="00000000" w:rsidP="007C737D">
      <w:proofErr w:type="spellStart"/>
      <w:r>
        <w:t>وَتَسْلُكُونَ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النَّجَاسَاتِ</w:t>
      </w:r>
      <w:proofErr w:type="spellEnd"/>
      <w:r>
        <w:t xml:space="preserve"> </w:t>
      </w:r>
      <w:proofErr w:type="spellStart"/>
      <w:r>
        <w:t>وَالشَّهَوَاتِ</w:t>
      </w:r>
      <w:proofErr w:type="spellEnd"/>
      <w:r>
        <w:t xml:space="preserve">، </w:t>
      </w:r>
      <w:proofErr w:type="spellStart"/>
      <w:r>
        <w:t>وَإدْمَانِ</w:t>
      </w:r>
      <w:proofErr w:type="spellEnd"/>
      <w:r>
        <w:t xml:space="preserve"> </w:t>
      </w:r>
      <w:proofErr w:type="spellStart"/>
      <w:r>
        <w:t>الْمُسْكِرَاتِ</w:t>
      </w:r>
      <w:proofErr w:type="spellEnd"/>
      <w:r>
        <w:t xml:space="preserve"> </w:t>
      </w:r>
      <w:proofErr w:type="spellStart"/>
      <w:r>
        <w:t>الْمُتَنَوِّعَةِ</w:t>
      </w:r>
      <w:proofErr w:type="spellEnd"/>
      <w:r>
        <w:t xml:space="preserve">، </w:t>
      </w:r>
      <w:proofErr w:type="spellStart"/>
      <w:r>
        <w:t>وَالْخَلاعَةِ</w:t>
      </w:r>
      <w:proofErr w:type="spellEnd"/>
      <w:r>
        <w:t>،</w:t>
      </w:r>
    </w:p>
    <w:p w14:paraId="1374109D" w14:textId="77777777" w:rsidR="007C737D" w:rsidRDefault="00000000" w:rsidP="007C737D">
      <w:r>
        <w:lastRenderedPageBreak/>
        <w:t xml:space="preserve"> وَالدَّنَسِ، وَعِبَادَةِ الأَوْثَانِ الْمَرْذُولَةِ، الأَمْرُ الَّذِي فِيهِ يَسْتَغْرِبُونَ أنكُمْ لَسْتُمْ تَرْكُضُونَ مَعَهُمْ إلى فَيْضِ عَدَمِ الصِّحَّةِ عَيْنِهَا، </w:t>
      </w:r>
    </w:p>
    <w:p w14:paraId="3CC221AD" w14:textId="77777777" w:rsidR="007C737D" w:rsidRDefault="00000000" w:rsidP="007C737D">
      <w:proofErr w:type="spellStart"/>
      <w:r>
        <w:t>مُجَدِّفِينَ</w:t>
      </w:r>
      <w:proofErr w:type="spellEnd"/>
      <w:r>
        <w:t xml:space="preserve">. الَّذِينَ سَوْفَ يُعْطُونَ جَوَابَاً لِلَّذِي هُوَ عَلَى اسْتِعْدَادٍ أنْ يَدِينَ الأَحْيَاءَ وَالأَمْوَاتَ. فَإنَّهُ لأَجْلِ </w:t>
      </w:r>
      <w:proofErr w:type="spellStart"/>
      <w:r>
        <w:t>هذَا</w:t>
      </w:r>
      <w:proofErr w:type="spellEnd"/>
      <w:r>
        <w:t xml:space="preserve"> </w:t>
      </w:r>
      <w:proofErr w:type="spellStart"/>
      <w:r>
        <w:t>بُشِّرَ</w:t>
      </w:r>
      <w:proofErr w:type="spellEnd"/>
      <w:r>
        <w:t xml:space="preserve"> </w:t>
      </w:r>
      <w:proofErr w:type="spellStart"/>
      <w:r>
        <w:t>الْمَوْتَى</w:t>
      </w:r>
      <w:proofErr w:type="spellEnd"/>
      <w:r>
        <w:t xml:space="preserve"> </w:t>
      </w:r>
      <w:proofErr w:type="spellStart"/>
      <w:r>
        <w:t>أيْضاً</w:t>
      </w:r>
      <w:proofErr w:type="spellEnd"/>
      <w:r>
        <w:t>،</w:t>
      </w:r>
    </w:p>
    <w:p w14:paraId="6124B4B1" w14:textId="77777777" w:rsidR="007C737D" w:rsidRDefault="00000000" w:rsidP="007C737D">
      <w:r>
        <w:t xml:space="preserve"> لِكَيْ يُدَانُوا حَسَبَ النَّاسِ بِالْجَسَدِ، وَلكِنْ لِيَحْيَوْا حَسَبَ اللَّهِ بِالرُّوحِ.وَإنَّمَا نِهَايَةُ كُلِّ شَيْءٍ قَدِ اقْتَرَبَتْ، فَتَعَقَّلُوا إذْاً وَاسْهَرُوا في الصَّلَوَاتِ. وَلكِنْ قَبْلَ كُلِّ شَيْءٍ، فَلْتَكُنِ الْمَحَبَّةُ دَائِمَةً فِيكُمْ بَعْضِكُمْ </w:t>
      </w:r>
      <w:proofErr w:type="gramStart"/>
      <w:r>
        <w:t>لِبَعْضٍ؛</w:t>
      </w:r>
      <w:proofErr w:type="gramEnd"/>
      <w:r>
        <w:t xml:space="preserve"> </w:t>
      </w:r>
    </w:p>
    <w:p w14:paraId="7DE4CD43" w14:textId="77777777" w:rsidR="007C737D" w:rsidRDefault="00000000" w:rsidP="007C737D">
      <w:proofErr w:type="spellStart"/>
      <w:r>
        <w:t>لأنَّ</w:t>
      </w:r>
      <w:proofErr w:type="spellEnd"/>
      <w:r>
        <w:t xml:space="preserve"> </w:t>
      </w:r>
      <w:proofErr w:type="spellStart"/>
      <w:r>
        <w:t>الْمَحَبَّةَ</w:t>
      </w:r>
      <w:proofErr w:type="spellEnd"/>
      <w:r>
        <w:t xml:space="preserve"> </w:t>
      </w:r>
      <w:proofErr w:type="spellStart"/>
      <w:r>
        <w:t>تَسْتُرُ</w:t>
      </w:r>
      <w:proofErr w:type="spellEnd"/>
      <w:r>
        <w:t xml:space="preserve"> </w:t>
      </w:r>
      <w:proofErr w:type="spellStart"/>
      <w:r>
        <w:t>كَثْرَةً</w:t>
      </w:r>
      <w:proofErr w:type="spellEnd"/>
      <w:r>
        <w:t xml:space="preserve"> مِنَ الْخَطَايَا. كُونُوا مُحِبِّينَ ضِيافَةِ الْغُرَّبَاءِ بَعْضُكُمْ لِبَعْضٍ بِلاَ تَذَمُّرٍ. </w:t>
      </w:r>
    </w:p>
    <w:p w14:paraId="12149E9D" w14:textId="77777777" w:rsidR="007C737D" w:rsidRDefault="00000000" w:rsidP="007C737D">
      <w:proofErr w:type="spellStart"/>
      <w:r>
        <w:t>وَلِيَخْدُمْ</w:t>
      </w:r>
      <w:proofErr w:type="spellEnd"/>
      <w:r>
        <w:t xml:space="preserve"> </w:t>
      </w:r>
      <w:proofErr w:type="spellStart"/>
      <w:r>
        <w:t>كُلُّ</w:t>
      </w:r>
      <w:proofErr w:type="spellEnd"/>
      <w:r>
        <w:t xml:space="preserve"> </w:t>
      </w:r>
      <w:proofErr w:type="spellStart"/>
      <w:r>
        <w:t>وَاحِدٍ</w:t>
      </w:r>
      <w:proofErr w:type="spellEnd"/>
      <w:r>
        <w:t xml:space="preserve"> </w:t>
      </w:r>
      <w:proofErr w:type="spellStart"/>
      <w:r>
        <w:t>الآخَرِينَ</w:t>
      </w:r>
      <w:proofErr w:type="spellEnd"/>
      <w:r>
        <w:t xml:space="preserve"> بِمَا نَالَ مِنَ الْمَوَاهِبِ بَعْضُكُمْ بَعْضَاً، كَوُكَلاَءَ صَالِحِينَ عَلَى نِعْمَةِ اللَّهِ الْمُتَنَوِّعَةِ. </w:t>
      </w:r>
    </w:p>
    <w:p w14:paraId="2411FAE5" w14:textId="77777777" w:rsidR="007C737D" w:rsidRDefault="00000000" w:rsidP="007C737D">
      <w:proofErr w:type="spellStart"/>
      <w:r>
        <w:t>مَنْ</w:t>
      </w:r>
      <w:proofErr w:type="spellEnd"/>
      <w:r>
        <w:t xml:space="preserve"> </w:t>
      </w:r>
      <w:proofErr w:type="spellStart"/>
      <w:r>
        <w:t>يَتَكَلَّمُ</w:t>
      </w:r>
      <w:proofErr w:type="spellEnd"/>
      <w:r>
        <w:t xml:space="preserve"> </w:t>
      </w:r>
      <w:proofErr w:type="spellStart"/>
      <w:r>
        <w:t>فَكَأَقْوَالِ</w:t>
      </w:r>
      <w:proofErr w:type="spellEnd"/>
      <w:r>
        <w:t xml:space="preserve"> </w:t>
      </w:r>
      <w:proofErr w:type="spellStart"/>
      <w:r>
        <w:t>اللَّهِ</w:t>
      </w:r>
      <w:proofErr w:type="spellEnd"/>
      <w:r>
        <w:t xml:space="preserve">. وَمَنْ يَخْدُمُ فَكَأنهُ مِنْ قُوَّةٍ يُهَيِّئُهَا اللَّهُ، لِكَيْ يَتَمَجَّدَ اللَّهُ في كُلِّ شَيْءٍ بِيَسُوعَ الْمَسيحِ، </w:t>
      </w:r>
    </w:p>
    <w:p w14:paraId="10F9E5A7" w14:textId="3C159C17" w:rsidR="00BC097B" w:rsidRDefault="00000000" w:rsidP="007C737D">
      <w:proofErr w:type="spellStart"/>
      <w:r>
        <w:t>الَّذِي</w:t>
      </w:r>
      <w:proofErr w:type="spellEnd"/>
      <w:r>
        <w:t xml:space="preserve"> </w:t>
      </w:r>
      <w:proofErr w:type="spellStart"/>
      <w:r>
        <w:t>لَهُ</w:t>
      </w:r>
      <w:proofErr w:type="spellEnd"/>
      <w:r>
        <w:t xml:space="preserve"> </w:t>
      </w:r>
      <w:proofErr w:type="spellStart"/>
      <w:r>
        <w:t>الْمَجْدُ</w:t>
      </w:r>
      <w:proofErr w:type="spellEnd"/>
      <w:r>
        <w:t xml:space="preserve"> </w:t>
      </w:r>
      <w:proofErr w:type="spellStart"/>
      <w:r>
        <w:t>وَالعِزَّةُ</w:t>
      </w:r>
      <w:proofErr w:type="spellEnd"/>
      <w:r>
        <w:t xml:space="preserve"> إلى أبدِ الآبِدِينَ. آمِينَ.   </w:t>
      </w:r>
    </w:p>
    <w:p w14:paraId="5DEC0345" w14:textId="77777777" w:rsidR="00BC097B" w:rsidRDefault="00000000" w:rsidP="007C737D">
      <w:proofErr w:type="spellStart"/>
      <w:r>
        <w:rPr>
          <w:color w:val="FF0000"/>
        </w:rPr>
        <w:t>الإبركسيس</w:t>
      </w:r>
      <w:proofErr w:type="spellEnd"/>
    </w:p>
    <w:p w14:paraId="1ED6AEB8" w14:textId="60D2E32E" w:rsidR="00BC097B" w:rsidRDefault="00000000" w:rsidP="007C737D">
      <w:r>
        <w:t xml:space="preserve"> فصلٌ من أعمالِ آبائِنا الرُّسل الأطْهَارِ المشمُولينَ بنعمَةِ الروحِ القُدُسِ. بَرَكَتُهُمْ المُقدَّسةُ فَلْتَكُنْ مَعَنا. </w:t>
      </w:r>
      <w:proofErr w:type="spellStart"/>
      <w:r>
        <w:t>آمين</w:t>
      </w:r>
      <w:proofErr w:type="spellEnd"/>
      <w:r>
        <w:t>.</w:t>
      </w:r>
    </w:p>
    <w:p w14:paraId="2CF99C9D" w14:textId="77777777" w:rsidR="00BC097B" w:rsidRDefault="00000000" w:rsidP="007C737D">
      <w:r>
        <w:t>وَرَجَعَ بَرْنَابَا وَشَاوُلُ مِنْ أُورُشَلِيمَ بَعْدَ مَا كَمَّلاَ الْخِدْمَةَ، وَأَخَذَا مَعَهُمَا يُوحَنَّا أيْضاً الْمُلَقَّبَ مَرْقُسَ.</w:t>
      </w:r>
    </w:p>
    <w:p w14:paraId="7EFA0FB8" w14:textId="77777777" w:rsidR="00BC097B" w:rsidRDefault="00000000" w:rsidP="007C737D">
      <w:r>
        <w:t>وَكَانَ في كَنِيسَةِ أنْطَاكِيَةَ أَنْبِيَاءُ وَمُعَلِّمُونَ</w:t>
      </w:r>
    </w:p>
    <w:p w14:paraId="745F6BE0" w14:textId="77777777" w:rsidR="007C737D" w:rsidRDefault="00000000" w:rsidP="007C737D">
      <w:r>
        <w:t xml:space="preserve"> بَرْنَابَا، وَسِمْعَانُ الَّذِي يُدْعَى نِيجَرَ، وَلُوقِيُوسُ الْقَيْرَوَانِيُّ، وَمَنَايِنُ الَّذِي تَرَبَّى </w:t>
      </w:r>
      <w:proofErr w:type="spellStart"/>
      <w:r>
        <w:t>مَعَ</w:t>
      </w:r>
      <w:proofErr w:type="spellEnd"/>
      <w:r>
        <w:t xml:space="preserve"> </w:t>
      </w:r>
      <w:proofErr w:type="spellStart"/>
      <w:r>
        <w:t>هِيرُودِسَ</w:t>
      </w:r>
      <w:proofErr w:type="spellEnd"/>
      <w:r>
        <w:t xml:space="preserve"> </w:t>
      </w:r>
      <w:proofErr w:type="spellStart"/>
      <w:r>
        <w:t>رَئِيسِ</w:t>
      </w:r>
      <w:proofErr w:type="spellEnd"/>
      <w:r>
        <w:t xml:space="preserve"> </w:t>
      </w:r>
      <w:proofErr w:type="spellStart"/>
      <w:r>
        <w:t>الرُّبْعِ</w:t>
      </w:r>
      <w:proofErr w:type="spellEnd"/>
      <w:r>
        <w:t>،</w:t>
      </w:r>
    </w:p>
    <w:p w14:paraId="5A39FA22" w14:textId="15623A33" w:rsidR="00BC097B" w:rsidRDefault="00000000" w:rsidP="007C737D">
      <w:r>
        <w:t xml:space="preserve"> وَشَاوُلُ. وَبَيْنَمَا هُمْ يَخْدِمُونَ الرَّبَّ وَيَصُومُونَ، قَالَ الرُّوحُ الْقُدُسُ</w:t>
      </w:r>
    </w:p>
    <w:p w14:paraId="7D3DC097" w14:textId="77777777" w:rsidR="00BC097B" w:rsidRDefault="00000000" w:rsidP="007C737D">
      <w:r>
        <w:t xml:space="preserve"> " أَفْرِزُوا لِي بَرْنَابَا وَشَاوُلَ لِلْعَمَلِ الَّذِي قَدْ دَعَوْتُهُمَا إلَيْهِ ". حِينَئِذٍ صَامُوا وَصَلُّوا وَوَضَعُوا عَلَيْهِمَا الأَيادِيَ، ثُمَّ أَطْلَقُوهُمَا.</w:t>
      </w:r>
    </w:p>
    <w:p w14:paraId="06A0DC01" w14:textId="77777777" w:rsidR="007C737D" w:rsidRDefault="00000000" w:rsidP="007C737D">
      <w:r>
        <w:t xml:space="preserve">فَهذَانِ إذْ أُرْسِلاَ مِنَ الرُّوحِ الْقُدُسِ انْحَدَرَا إلى سَلُوكِيَةَ، وَمِنْ هُنَاكَ سَافَرَا في الْبَحْرِ إلى قُبْرُسَ. </w:t>
      </w:r>
    </w:p>
    <w:p w14:paraId="727BB2A1" w14:textId="77777777" w:rsidR="007C737D" w:rsidRDefault="00000000" w:rsidP="007C737D">
      <w:proofErr w:type="spellStart"/>
      <w:r>
        <w:t>وَلَمَّا</w:t>
      </w:r>
      <w:proofErr w:type="spellEnd"/>
      <w:r>
        <w:t xml:space="preserve"> </w:t>
      </w:r>
      <w:proofErr w:type="spellStart"/>
      <w:r>
        <w:t>وَصَلا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سَلاَمِينا</w:t>
      </w:r>
      <w:proofErr w:type="spellEnd"/>
      <w:r>
        <w:t xml:space="preserve"> نَادَيَا بِكَلِمَةِ اللَّهِ في مَجَامِعِ الْيَهُودِ. وَكَانَ مَعَهُمَا يُوحَنَّا خَادِماً. </w:t>
      </w:r>
    </w:p>
    <w:p w14:paraId="7971CD92" w14:textId="77777777" w:rsidR="007C737D" w:rsidRDefault="00000000" w:rsidP="007C737D">
      <w:proofErr w:type="spellStart"/>
      <w:r>
        <w:t>وَلَمَّا</w:t>
      </w:r>
      <w:proofErr w:type="spellEnd"/>
      <w:r>
        <w:t xml:space="preserve"> </w:t>
      </w:r>
      <w:proofErr w:type="spellStart"/>
      <w:r>
        <w:t>اجْتَازَا</w:t>
      </w:r>
      <w:proofErr w:type="spellEnd"/>
      <w:r>
        <w:t xml:space="preserve"> </w:t>
      </w:r>
      <w:proofErr w:type="spellStart"/>
      <w:r>
        <w:t>الْجَزِيرَةَ</w:t>
      </w:r>
      <w:proofErr w:type="spellEnd"/>
      <w:r>
        <w:t xml:space="preserve"> </w:t>
      </w:r>
      <w:proofErr w:type="spellStart"/>
      <w:r>
        <w:t>كُلَّهَا</w:t>
      </w:r>
      <w:proofErr w:type="spellEnd"/>
      <w:r>
        <w:t xml:space="preserve"> إلى بَافُوسَ، وَجَدَا رَجُلاً سَاحِراً نَبِيَّاً كَذَّاباً يَهُودِيَّاً اسْمُهُ بَارْيَشُوعُ، </w:t>
      </w:r>
    </w:p>
    <w:p w14:paraId="74FD784D" w14:textId="77777777" w:rsidR="007C737D" w:rsidRDefault="00000000" w:rsidP="007C737D">
      <w:proofErr w:type="spellStart"/>
      <w:r>
        <w:t>هذَا</w:t>
      </w:r>
      <w:proofErr w:type="spellEnd"/>
      <w:r>
        <w:t xml:space="preserve"> </w:t>
      </w:r>
      <w:proofErr w:type="spellStart"/>
      <w:r>
        <w:t>كَانَ</w:t>
      </w:r>
      <w:proofErr w:type="spellEnd"/>
      <w:r>
        <w:t xml:space="preserve"> </w:t>
      </w:r>
      <w:proofErr w:type="spellStart"/>
      <w:r>
        <w:t>مَعَ</w:t>
      </w:r>
      <w:proofErr w:type="spellEnd"/>
      <w:r>
        <w:t xml:space="preserve"> </w:t>
      </w:r>
      <w:proofErr w:type="spellStart"/>
      <w:r>
        <w:t>الْوَالِي</w:t>
      </w:r>
      <w:proofErr w:type="spellEnd"/>
      <w:r>
        <w:t xml:space="preserve"> سِرْجِيُوسَ بُولُسَ، وَهُوَ رَجُلٌ فَهِيمٌ. فَهذَا دَعَا بَرْنَابَا وَشَاوُلَ وَالْتَمَسَ أنْ يَسْمَعَ كَلِمَةَ اللَّهِ. </w:t>
      </w:r>
    </w:p>
    <w:p w14:paraId="451263AE" w14:textId="1DE85479" w:rsidR="00BC097B" w:rsidRDefault="00000000" w:rsidP="007C737D">
      <w:proofErr w:type="spellStart"/>
      <w:r>
        <w:t>فَقَاوَمَهُمَا</w:t>
      </w:r>
      <w:proofErr w:type="spellEnd"/>
      <w:r>
        <w:t xml:space="preserve"> </w:t>
      </w:r>
      <w:proofErr w:type="spellStart"/>
      <w:r>
        <w:t>عَلِيمٌ</w:t>
      </w:r>
      <w:proofErr w:type="spellEnd"/>
      <w:r>
        <w:t xml:space="preserve"> </w:t>
      </w:r>
      <w:proofErr w:type="spellStart"/>
      <w:r>
        <w:t>السَّاحِرُ</w:t>
      </w:r>
      <w:proofErr w:type="spellEnd"/>
      <w:r>
        <w:t xml:space="preserve">، </w:t>
      </w:r>
      <w:proofErr w:type="spellStart"/>
      <w:r>
        <w:t>لأنْ</w:t>
      </w:r>
      <w:proofErr w:type="spellEnd"/>
      <w:r>
        <w:t xml:space="preserve"> هكَذَا يُتَرْجَمُ اسْمُهُ، طَالِباً أنْ يُفْسِدَ الْوَالِيَ عَنِ الإيمَانِ.</w:t>
      </w:r>
    </w:p>
    <w:p w14:paraId="6D86E9BE" w14:textId="77777777" w:rsidR="00BC097B" w:rsidRDefault="00000000" w:rsidP="007C737D">
      <w:r>
        <w:t>أَمَّا شَاوُلُ، الَّذِي هُوَ بُولُسُ أيْضاً، فَامْتَلأَ مِنَ الرُّوحِ الْقُدُسِ وَقَالَ</w:t>
      </w:r>
    </w:p>
    <w:p w14:paraId="19EA2322" w14:textId="77777777" w:rsidR="007C737D" w:rsidRDefault="00000000" w:rsidP="007C737D">
      <w:r>
        <w:t xml:space="preserve"> " أيهَا الْمُمْتَلِئُ مِنْ كلِّ غِشٍّ وَكُلِّ خُبْثٍ، يَا ابْنَ إبْلِيسَ، يَا عَدوَّ كُلِّ بِرٍّ، ألاَ تَزَالُ </w:t>
      </w:r>
      <w:proofErr w:type="spellStart"/>
      <w:r>
        <w:t>تُفْسِدُ</w:t>
      </w:r>
      <w:proofErr w:type="spellEnd"/>
      <w:r>
        <w:t xml:space="preserve"> </w:t>
      </w:r>
      <w:proofErr w:type="spellStart"/>
      <w:r>
        <w:t>سُبُلَ</w:t>
      </w:r>
      <w:proofErr w:type="spellEnd"/>
      <w:r>
        <w:t xml:space="preserve"> </w:t>
      </w:r>
      <w:proofErr w:type="spellStart"/>
      <w:r>
        <w:t>الرَّبِّ</w:t>
      </w:r>
      <w:proofErr w:type="spellEnd"/>
      <w:r>
        <w:t xml:space="preserve"> </w:t>
      </w:r>
      <w:proofErr w:type="spellStart"/>
      <w:r>
        <w:t>الْمُسْتَقِيمَةَ</w:t>
      </w:r>
      <w:proofErr w:type="spellEnd"/>
      <w:r>
        <w:t>؟</w:t>
      </w:r>
    </w:p>
    <w:p w14:paraId="66ED6B20" w14:textId="77777777" w:rsidR="007C737D" w:rsidRDefault="00000000" w:rsidP="007C737D">
      <w:r>
        <w:t xml:space="preserve"> فَالآنَ هُوَذَا يَدُ الرَّبِّ تَأتِي عَلَيْكَ، فَتَكُونُ أعْمَى لا تُبْصِرُ </w:t>
      </w:r>
      <w:proofErr w:type="spellStart"/>
      <w:r>
        <w:t>الشَّمْسَ</w:t>
      </w:r>
      <w:proofErr w:type="spellEnd"/>
      <w:r>
        <w:t xml:space="preserve"> </w:t>
      </w:r>
      <w:proofErr w:type="spellStart"/>
      <w:r>
        <w:t>إلى</w:t>
      </w:r>
      <w:proofErr w:type="spellEnd"/>
      <w:r>
        <w:t xml:space="preserve"> </w:t>
      </w:r>
      <w:proofErr w:type="spellStart"/>
      <w:r>
        <w:t>حِينٍ</w:t>
      </w:r>
      <w:proofErr w:type="spellEnd"/>
      <w:r>
        <w:t xml:space="preserve"> "</w:t>
      </w:r>
    </w:p>
    <w:p w14:paraId="6BC20E90" w14:textId="4652860D" w:rsidR="00BC097B" w:rsidRDefault="00000000" w:rsidP="007C737D">
      <w:r>
        <w:t xml:space="preserve">. فَفِي الْحَالِ وَقَعَ عَلَيْهِ ضَبَابٌ وَظُلْمَةٌ، وَكَانَ يَدُورُ مُلْتَمِساً مَنْ يَقُودُهُ. فَالْوَالِي حِينَئِذٍ لَمَّا رَأى ما جَرَى، آمَنَ وَتَعَجَّبَ مِنْ تَعْلِيمِ الرَّبِّ.   </w:t>
      </w:r>
    </w:p>
    <w:p w14:paraId="0EB5A3ED" w14:textId="77777777" w:rsidR="00BC097B" w:rsidRDefault="00000000" w:rsidP="007C737D">
      <w:r>
        <w:rPr>
          <w:color w:val="FF0000"/>
        </w:rPr>
        <w:br/>
        <w:t>السنكسار</w:t>
      </w:r>
      <w:r>
        <w:rPr>
          <w:color w:val="FF0000"/>
        </w:rPr>
        <w:br/>
      </w:r>
    </w:p>
    <w:p w14:paraId="695E6714" w14:textId="77777777" w:rsidR="00BC097B" w:rsidRDefault="00000000" w:rsidP="007C737D">
      <w:r>
        <w:lastRenderedPageBreak/>
        <w:t>اليوم 21 من الشهر المبارك أبيب</w:t>
      </w:r>
    </w:p>
    <w:p w14:paraId="65A55C01" w14:textId="77777777" w:rsidR="00BC097B" w:rsidRDefault="00000000" w:rsidP="007C737D">
      <w:r>
        <w:t>تذكار القديسة العذراء مريم</w:t>
      </w:r>
    </w:p>
    <w:p w14:paraId="13C7883A" w14:textId="77777777" w:rsidR="00BC097B" w:rsidRDefault="00000000" w:rsidP="007C737D">
      <w:r>
        <w:t>نياحة القديس سوسنيوس الخصي</w:t>
      </w:r>
    </w:p>
    <w:p w14:paraId="68C1E831" w14:textId="77777777" w:rsidR="00BC097B" w:rsidRDefault="00000000" w:rsidP="007C737D">
      <w:r>
        <w:rPr>
          <w:color w:val="FF0000"/>
        </w:rPr>
        <w:br/>
        <w:t xml:space="preserve"> الانجيل </w:t>
      </w:r>
      <w:r>
        <w:rPr>
          <w:color w:val="FF0000"/>
        </w:rPr>
        <w:br/>
      </w:r>
    </w:p>
    <w:p w14:paraId="71F598CF" w14:textId="77777777" w:rsidR="00BC097B" w:rsidRDefault="00000000" w:rsidP="007C737D">
      <w:r>
        <w:rPr>
          <w:color w:val="FF0000"/>
        </w:rPr>
        <w:t xml:space="preserve">من مزامير أبينا داود النبي </w:t>
      </w:r>
    </w:p>
    <w:p w14:paraId="75F42473" w14:textId="77777777" w:rsidR="00BC097B" w:rsidRDefault="00000000" w:rsidP="007C737D">
      <w:r>
        <w:t xml:space="preserve">نُورٌ أَشْرَقَ لِلصِّدِّيقِينَ، وَفَرَحٌ لِلْمُسْتَقِيمِينَ بِقَلْبِهِمْ. افْرَحُوا أيهَا الصِّدِّيقُونَ بِالرَّبِّ، وَاعْتَرِفُوا لِذِكْرِ قُدْسِهِ.   </w:t>
      </w:r>
    </w:p>
    <w:p w14:paraId="3227354E" w14:textId="77777777" w:rsidR="00BC097B" w:rsidRDefault="00000000" w:rsidP="007C737D">
      <w:r>
        <w:rPr>
          <w:color w:val="FF0000"/>
        </w:rPr>
        <w:t xml:space="preserve">هللويا.من إنجيل مُعلِّمنا لوقا البشير </w:t>
      </w:r>
    </w:p>
    <w:p w14:paraId="7E8CE275" w14:textId="77777777" w:rsidR="007C737D" w:rsidRDefault="00000000" w:rsidP="007C737D">
      <w:r>
        <w:t xml:space="preserve">وَفِيمَا هُوَ يَقُولُ هذَا، ابْتَدَأَ الْكَتَبَةُ وَالْفَرِّيسِيُّونَ يَنْظُرُونَ رَدِيَّاً، وَيُكَلِّمُونَهُ في أُمُورٍ كَثِيرَةٍ، وَيَمْكُرُونَ </w:t>
      </w:r>
      <w:proofErr w:type="spellStart"/>
      <w:r>
        <w:t>لِيَصْطَادُوهُ</w:t>
      </w:r>
      <w:proofErr w:type="spellEnd"/>
      <w:r>
        <w:t xml:space="preserve"> </w:t>
      </w:r>
      <w:proofErr w:type="spellStart"/>
      <w:r>
        <w:t>بِكَلِمَةٍ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فَمِهِ</w:t>
      </w:r>
      <w:proofErr w:type="spellEnd"/>
      <w:r>
        <w:t>.</w:t>
      </w:r>
    </w:p>
    <w:p w14:paraId="79180065" w14:textId="77777777" w:rsidR="007C737D" w:rsidRDefault="00000000" w:rsidP="007C737D">
      <w:r>
        <w:t xml:space="preserve"> وَفي أثْنَاءِ ذلِكَ إذِ اجْتَمَعَ رَبَوَاتٌ كَثِيرَةٌ، </w:t>
      </w:r>
      <w:proofErr w:type="spellStart"/>
      <w:r>
        <w:t>حَتَّى</w:t>
      </w:r>
      <w:proofErr w:type="spellEnd"/>
      <w:r>
        <w:t xml:space="preserve"> </w:t>
      </w:r>
      <w:proofErr w:type="spellStart"/>
      <w:r>
        <w:t>دَاسَ</w:t>
      </w:r>
      <w:proofErr w:type="spellEnd"/>
      <w:r>
        <w:t xml:space="preserve"> </w:t>
      </w:r>
      <w:proofErr w:type="spellStart"/>
      <w:r>
        <w:t>بَعْضُهُمْ</w:t>
      </w:r>
      <w:proofErr w:type="spellEnd"/>
      <w:r>
        <w:t xml:space="preserve"> </w:t>
      </w:r>
      <w:proofErr w:type="spellStart"/>
      <w:r>
        <w:t>بَعْضَاً</w:t>
      </w:r>
      <w:proofErr w:type="spellEnd"/>
      <w:r>
        <w:t>،</w:t>
      </w:r>
    </w:p>
    <w:p w14:paraId="6B461437" w14:textId="77777777" w:rsidR="007C737D" w:rsidRDefault="00000000" w:rsidP="007C737D">
      <w:r>
        <w:t xml:space="preserve"> ابْتَدَأَ يَسُوعُ يَقُولُ لِتَلامِيذِهِ: " أَوَّلاً تَحَرَّزُوا لأَنْفُسِكُمْ مِنْ خَمِيرِ </w:t>
      </w:r>
      <w:proofErr w:type="spellStart"/>
      <w:r>
        <w:t>الْفَرِّيسِيِّينَ</w:t>
      </w:r>
      <w:proofErr w:type="spellEnd"/>
      <w:r>
        <w:t xml:space="preserve"> </w:t>
      </w:r>
      <w:proofErr w:type="spellStart"/>
      <w:r>
        <w:t>الَّذِي</w:t>
      </w:r>
      <w:proofErr w:type="spellEnd"/>
      <w:r>
        <w:t xml:space="preserve"> </w:t>
      </w:r>
      <w:proofErr w:type="spellStart"/>
      <w:r>
        <w:t>هُوَ</w:t>
      </w:r>
      <w:proofErr w:type="spellEnd"/>
      <w:r>
        <w:t xml:space="preserve"> </w:t>
      </w:r>
      <w:proofErr w:type="spellStart"/>
      <w:r>
        <w:t>رِيَاؤهُمْ</w:t>
      </w:r>
      <w:proofErr w:type="spellEnd"/>
      <w:r>
        <w:t>،</w:t>
      </w:r>
    </w:p>
    <w:p w14:paraId="78F1D79D" w14:textId="77777777" w:rsidR="007C737D" w:rsidRDefault="00000000" w:rsidP="007C737D">
      <w:r>
        <w:t xml:space="preserve"> فَلَيْسَ شَيْءٌ مَكْتُومٌ إلاَّ وَسَيُظْهَرُ، وَلا خَفِيٌّ إلاَّ وَسَيُعْلَمُ. وَالَّذِي تَقُولُونَهُ في </w:t>
      </w:r>
      <w:proofErr w:type="spellStart"/>
      <w:r>
        <w:t>الظُّلْمَةِ</w:t>
      </w:r>
      <w:proofErr w:type="spellEnd"/>
      <w:r>
        <w:t xml:space="preserve"> </w:t>
      </w:r>
      <w:proofErr w:type="spellStart"/>
      <w:r>
        <w:t>سَيُسْمَعُ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النُّورِ</w:t>
      </w:r>
      <w:proofErr w:type="spellEnd"/>
      <w:r>
        <w:t>،</w:t>
      </w:r>
    </w:p>
    <w:p w14:paraId="4B4FEEF2" w14:textId="77777777" w:rsidR="007C737D" w:rsidRDefault="00000000" w:rsidP="007C737D">
      <w:r>
        <w:t xml:space="preserve"> وَمَا قُلْتُمُوهُ في الأُذنِ في الْمَخَادِعِ يُنَادَى بِهِ عَلَى السُّطُوحِ. وَلكِنْ أَقُولُ لَكُمْ يَا أَصْدِقَائِي: </w:t>
      </w:r>
    </w:p>
    <w:p w14:paraId="7C8227E3" w14:textId="77777777" w:rsidR="007C737D" w:rsidRDefault="00000000" w:rsidP="007C737D">
      <w:proofErr w:type="spellStart"/>
      <w:r>
        <w:t>لا</w:t>
      </w:r>
      <w:proofErr w:type="spellEnd"/>
      <w:r>
        <w:t xml:space="preserve"> </w:t>
      </w:r>
      <w:proofErr w:type="spellStart"/>
      <w:r>
        <w:t>تَخَافُوا</w:t>
      </w:r>
      <w:proofErr w:type="spellEnd"/>
      <w:r>
        <w:t xml:space="preserve"> </w:t>
      </w:r>
      <w:proofErr w:type="spellStart"/>
      <w:r>
        <w:t>مِنَ</w:t>
      </w:r>
      <w:proofErr w:type="spellEnd"/>
      <w:r>
        <w:t xml:space="preserve"> </w:t>
      </w:r>
      <w:proofErr w:type="spellStart"/>
      <w:r>
        <w:t>الَّذِينَ</w:t>
      </w:r>
      <w:proofErr w:type="spellEnd"/>
      <w:r>
        <w:t xml:space="preserve"> يَقْتُلُونَ جَسَدَكُمْ، وَبَعْدَ ذلِكَ لَيْسَ لَهُمْ </w:t>
      </w:r>
      <w:proofErr w:type="spellStart"/>
      <w:r>
        <w:t>أنْ</w:t>
      </w:r>
      <w:proofErr w:type="spellEnd"/>
      <w:r>
        <w:t xml:space="preserve"> </w:t>
      </w:r>
      <w:proofErr w:type="spellStart"/>
      <w:r>
        <w:t>يَفْعَلُوا</w:t>
      </w:r>
      <w:proofErr w:type="spellEnd"/>
      <w:r>
        <w:t xml:space="preserve"> </w:t>
      </w:r>
      <w:proofErr w:type="spellStart"/>
      <w:r>
        <w:t>شَيئاً</w:t>
      </w:r>
      <w:proofErr w:type="spellEnd"/>
      <w:r>
        <w:t xml:space="preserve"> </w:t>
      </w:r>
      <w:proofErr w:type="spellStart"/>
      <w:r>
        <w:t>أكْثَرَ</w:t>
      </w:r>
      <w:proofErr w:type="spellEnd"/>
      <w:r>
        <w:t>.</w:t>
      </w:r>
    </w:p>
    <w:p w14:paraId="65506194" w14:textId="77777777" w:rsidR="007C737D" w:rsidRDefault="00000000" w:rsidP="007C737D">
      <w:r>
        <w:t xml:space="preserve"> بَلْ أُعْلِمُكُمْ مِمَّنْ تَخَافُونَ: خَافُوا مِنَ الَّذِي بَعْدَمَا يَقْتُلُ، لَهُ سُلْطَانٌ أنْ يُلْقِيَ في جَهَنَّمَ. </w:t>
      </w:r>
      <w:proofErr w:type="spellStart"/>
      <w:r>
        <w:t>نَعَمْ</w:t>
      </w:r>
      <w:proofErr w:type="spellEnd"/>
      <w:r>
        <w:t>،</w:t>
      </w:r>
    </w:p>
    <w:p w14:paraId="6CBA9ED0" w14:textId="77777777" w:rsidR="007C737D" w:rsidRDefault="00000000" w:rsidP="007C737D">
      <w:r>
        <w:t xml:space="preserve"> أَقُولُ لَكُمْ: مِنْ هذَا خَافُوا، أَلَيْسَتْ خَمْسَةُ عَصَافِيرَ تُبَاعُ بِفَلْسَيْنِ، وَوَاحِدٌ مِنْهَا </w:t>
      </w:r>
      <w:proofErr w:type="spellStart"/>
      <w:r>
        <w:t>لا</w:t>
      </w:r>
      <w:proofErr w:type="spellEnd"/>
      <w:r>
        <w:t xml:space="preserve"> </w:t>
      </w:r>
      <w:proofErr w:type="spellStart"/>
      <w:r>
        <w:t>يُنْسَى</w:t>
      </w:r>
      <w:proofErr w:type="spellEnd"/>
      <w:r>
        <w:t xml:space="preserve"> </w:t>
      </w:r>
      <w:proofErr w:type="spellStart"/>
      <w:r>
        <w:t>قُدَّامَ</w:t>
      </w:r>
      <w:proofErr w:type="spellEnd"/>
      <w:r>
        <w:t xml:space="preserve"> </w:t>
      </w:r>
      <w:proofErr w:type="spellStart"/>
      <w:r>
        <w:t>اللَّهِ</w:t>
      </w:r>
      <w:proofErr w:type="spellEnd"/>
      <w:r>
        <w:t>؟</w:t>
      </w:r>
    </w:p>
    <w:p w14:paraId="0FE37C9B" w14:textId="77777777" w:rsidR="007C737D" w:rsidRDefault="00000000" w:rsidP="007C737D">
      <w:r>
        <w:t xml:space="preserve"> بَلْ شُعُورُ رُؤوسِكُمْ أيْضاً جَمِيعُهَا مُحْصَاةٌ. فَلا تَخَافُوا إذاً، أَنْتُمْ </w:t>
      </w:r>
      <w:proofErr w:type="spellStart"/>
      <w:r>
        <w:t>أَفْضَلُ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عَصَافِيرَ</w:t>
      </w:r>
      <w:proofErr w:type="spellEnd"/>
      <w:r>
        <w:t xml:space="preserve"> </w:t>
      </w:r>
      <w:proofErr w:type="spellStart"/>
      <w:r>
        <w:t>كَثِيرَةٍ</w:t>
      </w:r>
      <w:proofErr w:type="spellEnd"/>
      <w:r>
        <w:t>،</w:t>
      </w:r>
    </w:p>
    <w:p w14:paraId="3D887A71" w14:textId="77777777" w:rsidR="007C737D" w:rsidRDefault="00000000" w:rsidP="007C737D">
      <w:r>
        <w:t xml:space="preserve"> وَأَقُولُ لَكُمْ: إنَّ كُلَّ مَنْ يَعْتَرِفُ بِي قُدَّامَ النَّاسِ، يَعْتَرِفُ بِهِ ابْنُ الإنْسَانِ أيْضاً قُدَّامَ مَلائِكَةِ اللَّهِ. </w:t>
      </w:r>
    </w:p>
    <w:p w14:paraId="76DC662A" w14:textId="77777777" w:rsidR="007C737D" w:rsidRDefault="00000000" w:rsidP="007C737D">
      <w:proofErr w:type="spellStart"/>
      <w:r>
        <w:t>وَمَنْ</w:t>
      </w:r>
      <w:proofErr w:type="spellEnd"/>
      <w:r>
        <w:t xml:space="preserve"> </w:t>
      </w:r>
      <w:proofErr w:type="spellStart"/>
      <w:r>
        <w:t>أَنْكَرَنِي</w:t>
      </w:r>
      <w:proofErr w:type="spellEnd"/>
      <w:r>
        <w:t xml:space="preserve"> </w:t>
      </w:r>
      <w:proofErr w:type="spellStart"/>
      <w:r>
        <w:t>قُدَّامَ</w:t>
      </w:r>
      <w:proofErr w:type="spellEnd"/>
      <w:r>
        <w:t xml:space="preserve"> </w:t>
      </w:r>
      <w:proofErr w:type="spellStart"/>
      <w:r>
        <w:t>النَّاسِ</w:t>
      </w:r>
      <w:proofErr w:type="spellEnd"/>
      <w:r>
        <w:t xml:space="preserve">، أُنْكِرُهُ أنَا أيْضاً قُدَّامَ مَلاَئِكَةِ اللَّهِ. وَكُلُّ مَنْ يَقُولُ كَلِمَةً عَلَى </w:t>
      </w:r>
      <w:proofErr w:type="spellStart"/>
      <w:r>
        <w:t>ابْنِ</w:t>
      </w:r>
      <w:proofErr w:type="spellEnd"/>
      <w:r>
        <w:t xml:space="preserve"> </w:t>
      </w:r>
      <w:proofErr w:type="spellStart"/>
      <w:r>
        <w:t>الإنْسَانِ</w:t>
      </w:r>
      <w:proofErr w:type="spellEnd"/>
      <w:r>
        <w:t xml:space="preserve"> </w:t>
      </w:r>
      <w:proofErr w:type="spellStart"/>
      <w:r>
        <w:t>يُغْفَرُ</w:t>
      </w:r>
      <w:proofErr w:type="spellEnd"/>
      <w:r>
        <w:t xml:space="preserve"> </w:t>
      </w:r>
      <w:proofErr w:type="spellStart"/>
      <w:r>
        <w:t>لَهُ</w:t>
      </w:r>
      <w:proofErr w:type="spellEnd"/>
      <w:r>
        <w:t>،</w:t>
      </w:r>
    </w:p>
    <w:p w14:paraId="023E758F" w14:textId="77777777" w:rsidR="007C737D" w:rsidRDefault="00000000" w:rsidP="007C737D">
      <w:r>
        <w:t xml:space="preserve"> وَأمَّا مَنْ يُجَدِّفُ عَلَى الرُّوحِ القُدُسِ فَلَنْ يُغْفَرَ لَهُ. وَمَتَى قَدَّمُوكُمْ إلى </w:t>
      </w:r>
      <w:proofErr w:type="spellStart"/>
      <w:r>
        <w:t>الْمَجَامِعِ</w:t>
      </w:r>
      <w:proofErr w:type="spellEnd"/>
      <w:r>
        <w:t xml:space="preserve"> </w:t>
      </w:r>
      <w:proofErr w:type="spellStart"/>
      <w:r>
        <w:t>وَالرُّؤَسَاءِ</w:t>
      </w:r>
      <w:proofErr w:type="spellEnd"/>
      <w:r>
        <w:t xml:space="preserve"> </w:t>
      </w:r>
      <w:proofErr w:type="spellStart"/>
      <w:r>
        <w:t>وَالسَّلاَطِينِ</w:t>
      </w:r>
      <w:proofErr w:type="spellEnd"/>
      <w:r>
        <w:t xml:space="preserve"> </w:t>
      </w:r>
    </w:p>
    <w:p w14:paraId="2534CFF9" w14:textId="18013AEE" w:rsidR="00BC097B" w:rsidRDefault="00000000" w:rsidP="007C737D">
      <w:proofErr w:type="spellStart"/>
      <w:r>
        <w:t>فَلاَ</w:t>
      </w:r>
      <w:proofErr w:type="spellEnd"/>
      <w:r>
        <w:t xml:space="preserve"> </w:t>
      </w:r>
      <w:proofErr w:type="spellStart"/>
      <w:r>
        <w:t>تَهْتَمُّوا</w:t>
      </w:r>
      <w:proofErr w:type="spellEnd"/>
      <w:r>
        <w:t xml:space="preserve"> </w:t>
      </w:r>
      <w:proofErr w:type="spellStart"/>
      <w:r>
        <w:t>كَيْفَ</w:t>
      </w:r>
      <w:proofErr w:type="spellEnd"/>
      <w:r>
        <w:t xml:space="preserve"> </w:t>
      </w:r>
      <w:proofErr w:type="spellStart"/>
      <w:r>
        <w:t>أَوْ</w:t>
      </w:r>
      <w:proofErr w:type="spellEnd"/>
      <w:r>
        <w:t xml:space="preserve"> بِمَا تُجِيبُونَ أَوْ بِمَا تَقُولُونَ، لأنَّ الرُّوحَ القُدُسَ يُعَلِّمُكُمْ في تِلْكَ السَّاعَةِ مَا يَجِبُ أنْ تَقُولُوهُ.  </w:t>
      </w:r>
    </w:p>
    <w:sectPr w:rsidR="00BC09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6344065">
    <w:abstractNumId w:val="8"/>
  </w:num>
  <w:num w:numId="2" w16cid:durableId="666442141">
    <w:abstractNumId w:val="6"/>
  </w:num>
  <w:num w:numId="3" w16cid:durableId="1935436090">
    <w:abstractNumId w:val="5"/>
  </w:num>
  <w:num w:numId="4" w16cid:durableId="913779248">
    <w:abstractNumId w:val="4"/>
  </w:num>
  <w:num w:numId="5" w16cid:durableId="238370471">
    <w:abstractNumId w:val="7"/>
  </w:num>
  <w:num w:numId="6" w16cid:durableId="2083019084">
    <w:abstractNumId w:val="3"/>
  </w:num>
  <w:num w:numId="7" w16cid:durableId="1744597493">
    <w:abstractNumId w:val="2"/>
  </w:num>
  <w:num w:numId="8" w16cid:durableId="244803928">
    <w:abstractNumId w:val="1"/>
  </w:num>
  <w:num w:numId="9" w16cid:durableId="26897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2F3"/>
    <w:rsid w:val="0029639D"/>
    <w:rsid w:val="00326F90"/>
    <w:rsid w:val="007C737D"/>
    <w:rsid w:val="00AA1D8D"/>
    <w:rsid w:val="00B47730"/>
    <w:rsid w:val="00BC09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75C536"/>
  <w14:defaultImageDpi w14:val="300"/>
  <w15:docId w15:val="{F9CE9D24-BA4D-4EC9-9C8E-E75B28C1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fawzy.eng_4524</cp:lastModifiedBy>
  <cp:revision>2</cp:revision>
  <dcterms:created xsi:type="dcterms:W3CDTF">2023-07-27T21:34:00Z</dcterms:created>
  <dcterms:modified xsi:type="dcterms:W3CDTF">2023-07-27T21:34:00Z</dcterms:modified>
  <cp:category/>
</cp:coreProperties>
</file>